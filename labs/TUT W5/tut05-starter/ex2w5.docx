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6061AA">
      <w:bookmarkStart w:id="0" w:name="_GoBack"/>
      <w:bookmarkEnd w:id="0"/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0F5A2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 w14:paraId="4C542CFC">
            <w:pPr>
              <w:rPr>
                <w:rFonts w:hint="default"/>
                <w:b/>
                <w:bCs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vertAlign w:val="baseline"/>
                <w:lang w:val="vi-VN"/>
              </w:rPr>
              <w:t>Javascript</w:t>
            </w:r>
          </w:p>
        </w:tc>
        <w:tc>
          <w:tcPr>
            <w:tcW w:w="4261" w:type="dxa"/>
          </w:tcPr>
          <w:p w14:paraId="3002AE68">
            <w:pPr>
              <w:rPr>
                <w:rFonts w:hint="default"/>
                <w:b/>
                <w:bCs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vertAlign w:val="baseline"/>
                <w:lang w:val="vi-VN"/>
              </w:rPr>
              <w:t>Value</w:t>
            </w:r>
          </w:p>
        </w:tc>
      </w:tr>
      <w:tr w14:paraId="1897DA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792C36F7">
            <w:pPr>
              <w:rPr>
                <w:rFonts w:hint="default" w:eastAsia="SimSun"/>
                <w:vertAlign w:val="baseline"/>
                <w:lang w:val="en-US" w:eastAsia="zh-CN"/>
              </w:rPr>
            </w:pPr>
            <w:r>
              <w:rPr>
                <w:rFonts w:hint="default" w:eastAsia="SimSun"/>
                <w:vertAlign w:val="baseline"/>
                <w:lang w:val="en-US" w:eastAsia="zh-CN"/>
              </w:rPr>
              <w:t>data.company</w:t>
            </w:r>
          </w:p>
        </w:tc>
        <w:tc>
          <w:tcPr>
            <w:tcW w:w="4261" w:type="dxa"/>
          </w:tcPr>
          <w:p w14:paraId="68AFA99F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“H City Zoo”</w:t>
            </w:r>
          </w:p>
        </w:tc>
      </w:tr>
      <w:tr w14:paraId="2CFE59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485628A3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data[‘company’]</w:t>
            </w:r>
          </w:p>
        </w:tc>
        <w:tc>
          <w:tcPr>
            <w:tcW w:w="4261" w:type="dxa"/>
          </w:tcPr>
          <w:p w14:paraId="0727998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“H City Zoo”</w:t>
            </w:r>
          </w:p>
        </w:tc>
      </w:tr>
      <w:tr w14:paraId="229484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4B102E60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eastAsia="SimSun"/>
                <w:vertAlign w:val="baseline"/>
                <w:lang w:val="en-US" w:eastAsia="zh-CN"/>
              </w:rPr>
              <w:t>data</w:t>
            </w:r>
            <w:r>
              <w:rPr>
                <w:rFonts w:hint="default"/>
                <w:vertAlign w:val="baseline"/>
                <w:lang w:val="en-US"/>
              </w:rPr>
              <w:t>.people[1].email</w:t>
            </w:r>
          </w:p>
        </w:tc>
        <w:tc>
          <w:tcPr>
            <w:tcW w:w="4261" w:type="dxa"/>
          </w:tcPr>
          <w:p w14:paraId="7DBE1568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‘jjorg1@i2i.jp’</w:t>
            </w:r>
          </w:p>
        </w:tc>
      </w:tr>
      <w:tr w14:paraId="546B34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50F10B01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eastAsia="SimSun"/>
                <w:vertAlign w:val="baseline"/>
                <w:lang w:val="en-US" w:eastAsia="zh-CN"/>
              </w:rPr>
              <w:t>data</w:t>
            </w:r>
            <w:r>
              <w:rPr>
                <w:rFonts w:hint="default"/>
                <w:vertAlign w:val="baseline"/>
                <w:lang w:val="en-US"/>
              </w:rPr>
              <w:t>[‘ticket-prices’].adult</w:t>
            </w:r>
          </w:p>
        </w:tc>
        <w:tc>
          <w:tcPr>
            <w:tcW w:w="4261" w:type="dxa"/>
          </w:tcPr>
          <w:p w14:paraId="54FBF3E8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9.95</w:t>
            </w:r>
          </w:p>
        </w:tc>
      </w:tr>
      <w:tr w14:paraId="08BD8C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36A5D4FF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eastAsia="SimSun"/>
                <w:vertAlign w:val="baseline"/>
                <w:lang w:val="en-US" w:eastAsia="zh-CN"/>
              </w:rPr>
              <w:t>data</w:t>
            </w:r>
            <w:r>
              <w:rPr>
                <w:rFonts w:hint="default"/>
                <w:vertAlign w:val="baseline"/>
                <w:lang w:val="en-US"/>
              </w:rPr>
              <w:t>.ticket-prices.child</w:t>
            </w:r>
          </w:p>
        </w:tc>
        <w:tc>
          <w:tcPr>
            <w:tcW w:w="4261" w:type="dxa"/>
          </w:tcPr>
          <w:p w14:paraId="51895D3D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5.95</w:t>
            </w:r>
          </w:p>
        </w:tc>
      </w:tr>
      <w:tr w14:paraId="19DB5F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30A52B4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eastAsia="SimSun"/>
                <w:vertAlign w:val="baseline"/>
                <w:lang w:val="en-US" w:eastAsia="zh-CN"/>
              </w:rPr>
              <w:t>data</w:t>
            </w:r>
            <w:r>
              <w:rPr>
                <w:rFonts w:hint="default"/>
                <w:vertAlign w:val="baseline"/>
                <w:lang w:val="en-US"/>
              </w:rPr>
              <w:t>[‘ticket-prices’]</w:t>
            </w:r>
          </w:p>
        </w:tc>
        <w:tc>
          <w:tcPr>
            <w:tcW w:w="4261" w:type="dxa"/>
          </w:tcPr>
          <w:p w14:paraId="4A07E3F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{adult: 9.95, child: 5.95}</w:t>
            </w:r>
          </w:p>
        </w:tc>
      </w:tr>
      <w:tr w14:paraId="53BD4C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13C87EB0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eastAsia="SimSun"/>
                <w:vertAlign w:val="baseline"/>
                <w:lang w:val="en-US" w:eastAsia="zh-CN"/>
              </w:rPr>
              <w:t>data</w:t>
            </w:r>
            <w:r>
              <w:rPr>
                <w:rFonts w:hint="default"/>
                <w:vertAlign w:val="baseline"/>
                <w:lang w:val="en-US"/>
              </w:rPr>
              <w:t>[]age-median’]</w:t>
            </w:r>
          </w:p>
        </w:tc>
        <w:tc>
          <w:tcPr>
            <w:tcW w:w="4261" w:type="dxa"/>
          </w:tcPr>
          <w:p w14:paraId="1FDB7CB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</w:t>
            </w:r>
          </w:p>
        </w:tc>
      </w:tr>
    </w:tbl>
    <w:p w14:paraId="39FAD6C1"/>
    <w:p w14:paraId="1071F6D2"/>
    <w:p w14:paraId="35E4F9B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NI-Time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B83661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C14516F"/>
    <w:rsid w:val="2D52008C"/>
    <w:rsid w:val="2EC519AD"/>
    <w:rsid w:val="48C006A6"/>
    <w:rsid w:val="61BF3CE8"/>
    <w:rsid w:val="6EB83661"/>
  </w:rsids>
  <m:mathPr>
    <m:mathFont m:val="Cambria Math"/>
    <m:brkBin m:val="after"/>
    <m:brkBinSub m:val="--"/>
    <m:smallFrac m:val="1"/>
    <m:dispDef/>
    <m:lMargin m:val="0"/>
    <m:rMargin m:val="0"/>
    <m:defJc m:val="center"/>
    <m:wrapIndent m:val="1440"/>
    <m:intLim m:val="undOvr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Times New Roman" w:hAnsi="Times New Roman" w:eastAsia="Times New Roman" w:cs="VNI-Times"/>
      <w:sz w:val="26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3"/>
    <w:basedOn w:val="1"/>
    <w:qFormat/>
    <w:uiPriority w:val="0"/>
    <w:rPr>
      <w:rFonts w:ascii="Times New Roman" w:hAnsi="Times New Roman" w:eastAsia="Times New Roman" w:cs="VNI-Times"/>
      <w:sz w:val="26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Office_12.2.0.18199_F1E327BC-269C-435d-A152-05C5408002CA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2024-09-12T05:45:00Z</dcterms:created>
  <dc:creator>Admin</dc:creator>
  <cp:lastModifiedBy>Giang Trần Thị</cp:lastModifiedBy>
  <dcterms:modified xsi:type="dcterms:W3CDTF">2024-09-12T05:49:04Z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1033-12.2.0.18199</vt:lpwstr>
  </property>
  <property fmtid="{D5CDD505-2E9C-101B-9397-08002B2CF9AE}" pid="3" name="ICV">
    <vt:lpwstr>C8E5FE12B38D42CC8ED5E66CABB90CED_11</vt:lpwstr>
  </property>
</Properties>
</file>